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4442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yuk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4422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